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12FA" w14:textId="603DC971" w:rsidR="005D6F8E" w:rsidRPr="002314C5" w:rsidRDefault="00B5556F" w:rsidP="005D6F8E">
      <w:pPr>
        <w:spacing w:line="240" w:lineRule="auto"/>
        <w:jc w:val="center"/>
        <w:rPr>
          <w:rStyle w:val="Hyperlink"/>
          <w:lang w:val="en-IN"/>
        </w:rPr>
      </w:pPr>
      <w:r>
        <w:rPr>
          <w:b/>
          <w:sz w:val="38"/>
          <w:szCs w:val="38"/>
        </w:rPr>
        <w:t>ADHIYAMAAN N S</w:t>
      </w:r>
      <w:r>
        <w:rPr>
          <w:b/>
          <w:sz w:val="38"/>
          <w:szCs w:val="38"/>
        </w:rPr>
        <w:br/>
      </w:r>
      <w:r>
        <w:t xml:space="preserve"> </w:t>
      </w:r>
      <w:r>
        <w:rPr>
          <w:rFonts w:ascii="Segoe UI Emoji" w:hAnsi="Segoe UI Emoji" w:cs="Segoe UI Emoji"/>
        </w:rPr>
        <w:t>📞</w:t>
      </w:r>
      <w:r>
        <w:t xml:space="preserve"> +91-9344259440 | </w:t>
      </w:r>
      <w:r>
        <w:rPr>
          <w:rFonts w:ascii="Segoe UI Emoji" w:hAnsi="Segoe UI Emoji" w:cs="Segoe UI Emoji"/>
        </w:rPr>
        <w:t>📧</w:t>
      </w:r>
      <w:r>
        <w:t xml:space="preserve"> adhiyamaan2003@gmail.com | </w:t>
      </w:r>
      <w:r>
        <w:rPr>
          <w:rFonts w:ascii="Segoe UI Emoji" w:hAnsi="Segoe UI Emoji" w:cs="Segoe UI Emoji"/>
        </w:rPr>
        <w:t>🌐</w:t>
      </w:r>
      <w:r w:rsidR="002314C5">
        <w:fldChar w:fldCharType="begin"/>
      </w:r>
      <w:r w:rsidR="002314C5">
        <w:instrText>HYPERLINK "https://github.com/Adhi-2003"</w:instrText>
      </w:r>
      <w:r w:rsidR="002314C5">
        <w:fldChar w:fldCharType="separate"/>
      </w:r>
      <w:r w:rsidR="005D6F8E" w:rsidRPr="002314C5">
        <w:rPr>
          <w:rStyle w:val="Hyperlink"/>
          <w:lang w:val="en-IN"/>
        </w:rPr>
        <w:t>github.com/Adhi-2003</w:t>
      </w:r>
    </w:p>
    <w:p w14:paraId="189CCB4E" w14:textId="51A6B827" w:rsidR="002314C5" w:rsidRPr="002314C5" w:rsidRDefault="002314C5" w:rsidP="002314C5">
      <w:pPr>
        <w:spacing w:line="240" w:lineRule="auto"/>
        <w:jc w:val="center"/>
      </w:pPr>
      <w:r>
        <w:fldChar w:fldCharType="end"/>
      </w:r>
      <w:r>
        <w:t>🔗</w:t>
      </w:r>
      <w:r w:rsidR="00D0633D">
        <w:t>LinkedIn</w:t>
      </w:r>
      <w:hyperlink r:id="rId7" w:history="1">
        <w:r w:rsidRPr="00E46080">
          <w:rPr>
            <w:rStyle w:val="Hyperlink"/>
          </w:rPr>
          <w:t>:</w:t>
        </w:r>
        <w:r w:rsidR="00D0633D" w:rsidRPr="00E46080">
          <w:rPr>
            <w:rStyle w:val="Hyperlink"/>
          </w:rPr>
          <w:t>linkedin.com/in/adhiya-maan</w:t>
        </w:r>
      </w:hyperlink>
    </w:p>
    <w:p w14:paraId="24F69D98" w14:textId="667731F0" w:rsidR="008857E4" w:rsidRDefault="002314C5">
      <w:pPr>
        <w:spacing w:line="240" w:lineRule="auto"/>
        <w:jc w:val="center"/>
      </w:pPr>
      <w:r>
        <w:t xml:space="preserve"> 📍 Bengaluru, India</w:t>
      </w:r>
    </w:p>
    <w:p w14:paraId="2408A843" w14:textId="77777777" w:rsidR="008857E4" w:rsidRDefault="00000000">
      <w:pPr>
        <w:spacing w:line="240" w:lineRule="auto"/>
      </w:pPr>
      <w:r>
        <w:pict w14:anchorId="722F0866">
          <v:rect id="_x0000_i1025" style="width:0;height:1.5pt" o:hralign="center" o:hrstd="t" o:hr="t" fillcolor="#a0a0a0" stroked="f"/>
        </w:pict>
      </w:r>
    </w:p>
    <w:p w14:paraId="7B2BD639" w14:textId="77777777" w:rsidR="008857E4" w:rsidRDefault="00000000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6"/>
          <w:szCs w:val="26"/>
        </w:rPr>
      </w:pPr>
      <w:bookmarkStart w:id="0" w:name="_hqr8wggfntfp" w:colFirst="0" w:colLast="0"/>
      <w:bookmarkEnd w:id="0"/>
      <w:r>
        <w:rPr>
          <w:b/>
          <w:color w:val="000000"/>
          <w:sz w:val="26"/>
          <w:szCs w:val="26"/>
        </w:rPr>
        <w:t>Professional Summary</w:t>
      </w:r>
    </w:p>
    <w:p w14:paraId="5E69C11A" w14:textId="18968DF0" w:rsidR="008857E4" w:rsidRDefault="00F4045B">
      <w:pPr>
        <w:spacing w:line="240" w:lineRule="auto"/>
      </w:pPr>
      <w:r w:rsidRPr="00F4045B">
        <w:t>Full Stack Developer with skills in Python, Django, JavaScript, HTML5, and CSS3. Built academic and</w:t>
      </w:r>
      <w:r>
        <w:t xml:space="preserve"> per</w:t>
      </w:r>
      <w:r w:rsidRPr="00F4045B">
        <w:t xml:space="preserve">sonal projects focusing on backend API development and responsive front-end designs. Committed to writing clean, maintainable code and eager to learn and apply modern frameworks in real-world projects. Seeking a challenging entry-level Full Stack Developer role to apply technical skills and contribute to innovative software solutions. </w:t>
      </w:r>
      <w:r w:rsidR="00000000">
        <w:pict w14:anchorId="116220ED">
          <v:rect id="_x0000_i1026" style="width:0;height:1.5pt" o:hralign="center" o:hrstd="t" o:hr="t" fillcolor="#a0a0a0" stroked="f"/>
        </w:pict>
      </w:r>
    </w:p>
    <w:p w14:paraId="1A21DCF6" w14:textId="77777777" w:rsidR="008857E4" w:rsidRDefault="00000000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6"/>
          <w:szCs w:val="26"/>
        </w:rPr>
      </w:pPr>
      <w:bookmarkStart w:id="1" w:name="_4lk8etoxqu6x" w:colFirst="0" w:colLast="0"/>
      <w:bookmarkEnd w:id="1"/>
      <w:r>
        <w:rPr>
          <w:b/>
          <w:color w:val="000000"/>
          <w:sz w:val="26"/>
          <w:szCs w:val="26"/>
        </w:rPr>
        <w:t>Technical Skills</w:t>
      </w:r>
    </w:p>
    <w:p w14:paraId="20268D08" w14:textId="77777777" w:rsidR="008857E4" w:rsidRDefault="00000000">
      <w:pPr>
        <w:numPr>
          <w:ilvl w:val="0"/>
          <w:numId w:val="1"/>
        </w:numPr>
        <w:spacing w:line="240" w:lineRule="auto"/>
        <w:ind w:left="840"/>
      </w:pPr>
      <w:r>
        <w:rPr>
          <w:b/>
        </w:rPr>
        <w:t>Languages:</w:t>
      </w:r>
      <w:r>
        <w:t xml:space="preserve"> Python, JavaScript, HTML5, CSS3, SQL</w:t>
      </w:r>
    </w:p>
    <w:p w14:paraId="01FD2036" w14:textId="77777777" w:rsidR="008857E4" w:rsidRDefault="00000000">
      <w:pPr>
        <w:numPr>
          <w:ilvl w:val="0"/>
          <w:numId w:val="1"/>
        </w:numPr>
        <w:spacing w:line="240" w:lineRule="auto"/>
        <w:ind w:left="840"/>
      </w:pPr>
      <w:r>
        <w:rPr>
          <w:b/>
        </w:rPr>
        <w:t>Frameworks:</w:t>
      </w:r>
      <w:r>
        <w:t xml:space="preserve"> Django, Flask, React.js, Bootstrap</w:t>
      </w:r>
    </w:p>
    <w:p w14:paraId="66C962D9" w14:textId="77777777" w:rsidR="008857E4" w:rsidRDefault="00000000">
      <w:pPr>
        <w:numPr>
          <w:ilvl w:val="0"/>
          <w:numId w:val="1"/>
        </w:numPr>
        <w:spacing w:line="240" w:lineRule="auto"/>
        <w:ind w:left="840"/>
      </w:pPr>
      <w:r>
        <w:rPr>
          <w:b/>
        </w:rPr>
        <w:t>Databases:</w:t>
      </w:r>
      <w:r>
        <w:t xml:space="preserve"> PostgreSQL, MySQL, SQLite</w:t>
      </w:r>
    </w:p>
    <w:p w14:paraId="56E2179E" w14:textId="77777777" w:rsidR="008857E4" w:rsidRDefault="00000000">
      <w:pPr>
        <w:numPr>
          <w:ilvl w:val="0"/>
          <w:numId w:val="1"/>
        </w:numPr>
        <w:spacing w:line="240" w:lineRule="auto"/>
        <w:ind w:left="840"/>
      </w:pPr>
      <w:r>
        <w:rPr>
          <w:b/>
        </w:rPr>
        <w:t>Tools &amp; Platforms:</w:t>
      </w:r>
      <w:r>
        <w:t xml:space="preserve"> Git, GitHub, VS Code, Postman, Docker (Basics)</w:t>
      </w:r>
    </w:p>
    <w:p w14:paraId="3AB0F1C0" w14:textId="77777777" w:rsidR="008857E4" w:rsidRDefault="00000000">
      <w:pPr>
        <w:numPr>
          <w:ilvl w:val="0"/>
          <w:numId w:val="1"/>
        </w:numPr>
        <w:spacing w:line="240" w:lineRule="auto"/>
        <w:ind w:left="840"/>
      </w:pPr>
      <w:r>
        <w:rPr>
          <w:b/>
        </w:rPr>
        <w:t>Other:</w:t>
      </w:r>
      <w:r>
        <w:t xml:space="preserve"> REST APIs, CRUD operations, MVC architecture, JSON, AJAX</w:t>
      </w:r>
    </w:p>
    <w:p w14:paraId="31371510" w14:textId="77777777" w:rsidR="008857E4" w:rsidRDefault="00000000">
      <w:pPr>
        <w:spacing w:line="240" w:lineRule="auto"/>
      </w:pPr>
      <w:r>
        <w:pict w14:anchorId="7C95DEEA">
          <v:rect id="_x0000_i1027" style="width:0;height:1.5pt" o:hralign="center" o:hrstd="t" o:hr="t" fillcolor="#a0a0a0" stroked="f"/>
        </w:pict>
      </w:r>
    </w:p>
    <w:p w14:paraId="292FD723" w14:textId="77777777" w:rsidR="008857E4" w:rsidRDefault="00000000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6"/>
          <w:szCs w:val="26"/>
        </w:rPr>
      </w:pPr>
      <w:bookmarkStart w:id="2" w:name="_8zm57du9gscf" w:colFirst="0" w:colLast="0"/>
      <w:bookmarkEnd w:id="2"/>
      <w:r>
        <w:rPr>
          <w:b/>
          <w:color w:val="000000"/>
          <w:sz w:val="26"/>
          <w:szCs w:val="26"/>
        </w:rPr>
        <w:t>Academic Qualification</w:t>
      </w:r>
    </w:p>
    <w:p w14:paraId="2B5D28C4" w14:textId="0F43B2A3" w:rsidR="008857E4" w:rsidRDefault="00000000">
      <w:pPr>
        <w:spacing w:line="240" w:lineRule="auto"/>
      </w:pPr>
      <w:r>
        <w:rPr>
          <w:b/>
        </w:rPr>
        <w:t>B.</w:t>
      </w:r>
      <w:r w:rsidR="00D454C4">
        <w:rPr>
          <w:b/>
        </w:rPr>
        <w:t>E</w:t>
      </w:r>
      <w:r>
        <w:rPr>
          <w:b/>
        </w:rPr>
        <w:t xml:space="preserve"> in</w:t>
      </w:r>
      <w:r w:rsidR="00B5556F">
        <w:rPr>
          <w:b/>
        </w:rPr>
        <w:t xml:space="preserve"> Electronics and Communication </w:t>
      </w:r>
      <w:r>
        <w:rPr>
          <w:b/>
        </w:rPr>
        <w:t>Engineering</w:t>
      </w:r>
      <w:r>
        <w:rPr>
          <w:b/>
        </w:rPr>
        <w:br/>
      </w:r>
      <w:r w:rsidR="00B5556F">
        <w:t>Jeppiaar Institute of Technology</w:t>
      </w:r>
      <w:r>
        <w:t xml:space="preserve">, </w:t>
      </w:r>
      <w:r w:rsidR="00B5556F">
        <w:t>Chennai</w:t>
      </w:r>
      <w:r>
        <w:br/>
        <w:t xml:space="preserve"> 20</w:t>
      </w:r>
      <w:r w:rsidR="00B5556F">
        <w:t>20</w:t>
      </w:r>
      <w:r>
        <w:t xml:space="preserve"> – 202</w:t>
      </w:r>
      <w:r w:rsidR="00B5556F">
        <w:t>4</w:t>
      </w:r>
      <w:r>
        <w:t xml:space="preserve"> | CGPA: </w:t>
      </w:r>
      <w:r w:rsidR="00E42E51">
        <w:t>7.88</w:t>
      </w:r>
      <w:r>
        <w:t>/10</w:t>
      </w:r>
    </w:p>
    <w:p w14:paraId="2FF1B2E2" w14:textId="77777777" w:rsidR="008857E4" w:rsidRDefault="00000000">
      <w:pPr>
        <w:spacing w:line="240" w:lineRule="auto"/>
      </w:pPr>
      <w:r>
        <w:pict w14:anchorId="1C95A767">
          <v:rect id="_x0000_i1028" style="width:0;height:1.5pt" o:hralign="center" o:hrstd="t" o:hr="t" fillcolor="#a0a0a0" stroked="f"/>
        </w:pict>
      </w:r>
    </w:p>
    <w:p w14:paraId="66684D1C" w14:textId="77777777" w:rsidR="008857E4" w:rsidRDefault="00000000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6"/>
          <w:szCs w:val="26"/>
        </w:rPr>
      </w:pPr>
      <w:bookmarkStart w:id="3" w:name="_2a1s8n8r224f" w:colFirst="0" w:colLast="0"/>
      <w:bookmarkEnd w:id="3"/>
      <w:r>
        <w:rPr>
          <w:b/>
          <w:color w:val="000000"/>
          <w:sz w:val="26"/>
          <w:szCs w:val="26"/>
        </w:rPr>
        <w:t>Internship</w:t>
      </w:r>
    </w:p>
    <w:p w14:paraId="4A63102D" w14:textId="5B5A8AC9" w:rsidR="008857E4" w:rsidRDefault="00A74E15">
      <w:pPr>
        <w:spacing w:line="240" w:lineRule="auto"/>
      </w:pPr>
      <w:r w:rsidRPr="00A74E15">
        <w:rPr>
          <w:b/>
          <w:bCs/>
        </w:rPr>
        <w:t>Production Intern</w:t>
      </w:r>
      <w:r w:rsidRPr="00A74E15">
        <w:t>– Head Lamp Department SL Lumax Pvt. Ltd., Chennai</w:t>
      </w:r>
      <w:r>
        <w:t xml:space="preserve"> | Jan 2024 – Mar 2024</w:t>
      </w:r>
    </w:p>
    <w:p w14:paraId="043E3FDC" w14:textId="708551EA" w:rsidR="00A74E15" w:rsidRDefault="00A74E15" w:rsidP="00A74E15">
      <w:pPr>
        <w:pStyle w:val="ListParagraph"/>
        <w:numPr>
          <w:ilvl w:val="0"/>
          <w:numId w:val="7"/>
        </w:numPr>
        <w:spacing w:line="240" w:lineRule="auto"/>
      </w:pPr>
      <w:r w:rsidRPr="00A74E15">
        <w:t>Streamlined material flow to improve headlamp assembly efficiency.</w:t>
      </w:r>
    </w:p>
    <w:p w14:paraId="0DE4C04E" w14:textId="1163B559" w:rsidR="00A74E15" w:rsidRDefault="00A74E15" w:rsidP="00A74E15">
      <w:pPr>
        <w:pStyle w:val="ListParagraph"/>
        <w:numPr>
          <w:ilvl w:val="0"/>
          <w:numId w:val="7"/>
        </w:numPr>
        <w:spacing w:line="240" w:lineRule="auto"/>
      </w:pPr>
      <w:r w:rsidRPr="00A74E15">
        <w:t xml:space="preserve">Conducted quality checks, achieving 95%+ compliance with standards. </w:t>
      </w:r>
    </w:p>
    <w:p w14:paraId="200271D6" w14:textId="4453C1D7" w:rsidR="00A74E15" w:rsidRDefault="00A74E15" w:rsidP="00A74E15">
      <w:pPr>
        <w:pStyle w:val="ListParagraph"/>
        <w:numPr>
          <w:ilvl w:val="0"/>
          <w:numId w:val="7"/>
        </w:numPr>
        <w:spacing w:line="240" w:lineRule="auto"/>
      </w:pPr>
      <w:r w:rsidRPr="00A74E15">
        <w:t xml:space="preserve">Reduced errors by identifying defects and coordinating rework. </w:t>
      </w:r>
    </w:p>
    <w:p w14:paraId="5F34D3A8" w14:textId="5C2904A4" w:rsidR="00A74E15" w:rsidRDefault="00A74E15" w:rsidP="00A74E15">
      <w:pPr>
        <w:pStyle w:val="ListParagraph"/>
        <w:numPr>
          <w:ilvl w:val="0"/>
          <w:numId w:val="7"/>
        </w:numPr>
        <w:spacing w:line="240" w:lineRule="auto"/>
      </w:pPr>
      <w:r w:rsidRPr="00A74E15">
        <w:t>Worked with cross-functional teams to reduce production downtime.</w:t>
      </w:r>
    </w:p>
    <w:p w14:paraId="4144BDD8" w14:textId="77777777" w:rsidR="008857E4" w:rsidRDefault="00000000">
      <w:pPr>
        <w:spacing w:line="240" w:lineRule="auto"/>
      </w:pPr>
      <w:r>
        <w:pict w14:anchorId="3443DF94">
          <v:rect id="_x0000_i1029" style="width:0;height:1.5pt" o:hralign="center" o:hrstd="t" o:hr="t" fillcolor="#a0a0a0" stroked="f"/>
        </w:pict>
      </w:r>
    </w:p>
    <w:p w14:paraId="0533CCA2" w14:textId="77777777" w:rsidR="008857E4" w:rsidRDefault="00000000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6"/>
          <w:szCs w:val="26"/>
        </w:rPr>
      </w:pPr>
      <w:bookmarkStart w:id="4" w:name="_2qx9iosn81f" w:colFirst="0" w:colLast="0"/>
      <w:bookmarkEnd w:id="4"/>
      <w:r>
        <w:rPr>
          <w:b/>
          <w:color w:val="000000"/>
          <w:sz w:val="26"/>
          <w:szCs w:val="26"/>
        </w:rPr>
        <w:t>Projects</w:t>
      </w:r>
    </w:p>
    <w:p w14:paraId="2F3E0911" w14:textId="77777777" w:rsidR="008857E4" w:rsidRDefault="00000000">
      <w:pPr>
        <w:pStyle w:val="Heading4"/>
        <w:keepNext w:val="0"/>
        <w:keepLines w:val="0"/>
        <w:spacing w:before="0" w:after="0" w:line="240" w:lineRule="auto"/>
        <w:rPr>
          <w:b/>
          <w:color w:val="000000"/>
          <w:sz w:val="22"/>
          <w:szCs w:val="22"/>
        </w:rPr>
      </w:pPr>
      <w:bookmarkStart w:id="5" w:name="_1fitc5oxcesa" w:colFirst="0" w:colLast="0"/>
      <w:bookmarkEnd w:id="5"/>
      <w:r>
        <w:rPr>
          <w:b/>
          <w:color w:val="000000"/>
          <w:sz w:val="22"/>
          <w:szCs w:val="22"/>
        </w:rPr>
        <w:t>1. Online Course Portal</w:t>
      </w:r>
    </w:p>
    <w:p w14:paraId="79EE9D13" w14:textId="77777777" w:rsidR="008857E4" w:rsidRDefault="00000000">
      <w:pPr>
        <w:spacing w:line="240" w:lineRule="auto"/>
        <w:rPr>
          <w:i/>
        </w:rPr>
      </w:pPr>
      <w:r>
        <w:rPr>
          <w:i/>
        </w:rPr>
        <w:t>Tech Stack: Django, HTML, CSS, SQLite</w:t>
      </w:r>
    </w:p>
    <w:p w14:paraId="520CE22E" w14:textId="77777777" w:rsidR="008857E4" w:rsidRDefault="00000000">
      <w:pPr>
        <w:numPr>
          <w:ilvl w:val="0"/>
          <w:numId w:val="3"/>
        </w:numPr>
        <w:spacing w:line="240" w:lineRule="auto"/>
        <w:ind w:left="840"/>
      </w:pPr>
      <w:r>
        <w:t>Built a full-stack platform for students to enroll and access courses.</w:t>
      </w:r>
    </w:p>
    <w:p w14:paraId="6C4B6CF6" w14:textId="05E7ED98" w:rsidR="008857E4" w:rsidRDefault="00000000" w:rsidP="00F4045B">
      <w:pPr>
        <w:numPr>
          <w:ilvl w:val="0"/>
          <w:numId w:val="3"/>
        </w:numPr>
        <w:spacing w:line="240" w:lineRule="auto"/>
        <w:ind w:left="840"/>
      </w:pPr>
      <w:r>
        <w:t>Implemented login/logout, course listing, and enrollment system.</w:t>
      </w:r>
    </w:p>
    <w:p w14:paraId="24A00E55" w14:textId="05B58EB4" w:rsidR="008857E4" w:rsidRDefault="00000000">
      <w:pPr>
        <w:pStyle w:val="Heading4"/>
        <w:keepNext w:val="0"/>
        <w:keepLines w:val="0"/>
        <w:spacing w:before="0" w:after="0" w:line="240" w:lineRule="auto"/>
        <w:rPr>
          <w:b/>
          <w:color w:val="000000"/>
          <w:sz w:val="22"/>
          <w:szCs w:val="22"/>
        </w:rPr>
      </w:pPr>
      <w:bookmarkStart w:id="6" w:name="_x5hlua3jphh3" w:colFirst="0" w:colLast="0"/>
      <w:bookmarkEnd w:id="6"/>
      <w:r>
        <w:rPr>
          <w:b/>
          <w:color w:val="000000"/>
          <w:sz w:val="22"/>
          <w:szCs w:val="22"/>
        </w:rPr>
        <w:t>2.</w:t>
      </w:r>
      <w:r w:rsidR="00F4045B">
        <w:rPr>
          <w:b/>
          <w:color w:val="000000"/>
          <w:sz w:val="22"/>
          <w:szCs w:val="22"/>
        </w:rPr>
        <w:t>BMI Calculator</w:t>
      </w:r>
    </w:p>
    <w:p w14:paraId="2B529B30" w14:textId="3A08389E" w:rsidR="008857E4" w:rsidRDefault="00000000">
      <w:pPr>
        <w:spacing w:line="240" w:lineRule="auto"/>
        <w:rPr>
          <w:i/>
        </w:rPr>
      </w:pPr>
      <w:r>
        <w:rPr>
          <w:i/>
        </w:rPr>
        <w:t xml:space="preserve">Tech Stack: </w:t>
      </w:r>
      <w:r w:rsidR="00F4045B">
        <w:rPr>
          <w:i/>
        </w:rPr>
        <w:t xml:space="preserve">React.js, </w:t>
      </w:r>
      <w:r>
        <w:rPr>
          <w:i/>
        </w:rPr>
        <w:t xml:space="preserve">JavaScript, </w:t>
      </w:r>
      <w:r w:rsidR="00F4045B">
        <w:rPr>
          <w:i/>
        </w:rPr>
        <w:t>CSS</w:t>
      </w:r>
    </w:p>
    <w:p w14:paraId="1B183EC8" w14:textId="48C839A7" w:rsidR="008857E4" w:rsidRDefault="00F4045B">
      <w:pPr>
        <w:numPr>
          <w:ilvl w:val="0"/>
          <w:numId w:val="4"/>
        </w:numPr>
        <w:spacing w:line="240" w:lineRule="auto"/>
        <w:ind w:left="840"/>
      </w:pPr>
      <w:r>
        <w:t xml:space="preserve">Created a dynamic BMI Calculator using ReactJS for user weight and height input, calculating and displaying BMI with interpretation. </w:t>
      </w:r>
    </w:p>
    <w:p w14:paraId="3DA10BBF" w14:textId="055EF92F" w:rsidR="008857E4" w:rsidRDefault="00F4045B" w:rsidP="00F4045B">
      <w:pPr>
        <w:numPr>
          <w:ilvl w:val="0"/>
          <w:numId w:val="4"/>
        </w:numPr>
        <w:spacing w:line="240" w:lineRule="auto"/>
        <w:ind w:left="840"/>
      </w:pPr>
      <w:r>
        <w:t>Applied inline CSS for a clean, mobile-friendly interface.</w:t>
      </w:r>
    </w:p>
    <w:p w14:paraId="664C7C92" w14:textId="77777777" w:rsidR="008857E4" w:rsidRDefault="00000000">
      <w:pPr>
        <w:pStyle w:val="Heading4"/>
        <w:keepNext w:val="0"/>
        <w:keepLines w:val="0"/>
        <w:spacing w:before="0"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 Real-Time Chat Application</w:t>
      </w:r>
    </w:p>
    <w:p w14:paraId="1F53D33E" w14:textId="77777777" w:rsidR="008857E4" w:rsidRDefault="00000000">
      <w:pPr>
        <w:spacing w:line="240" w:lineRule="auto"/>
        <w:rPr>
          <w:i/>
        </w:rPr>
      </w:pPr>
      <w:r>
        <w:rPr>
          <w:i/>
        </w:rPr>
        <w:t>Tech Stack: React.js, Node.js, Socket.io</w:t>
      </w:r>
    </w:p>
    <w:p w14:paraId="6DDBC212" w14:textId="77777777" w:rsidR="008857E4" w:rsidRDefault="00000000">
      <w:pPr>
        <w:numPr>
          <w:ilvl w:val="0"/>
          <w:numId w:val="5"/>
        </w:numPr>
        <w:spacing w:line="240" w:lineRule="auto"/>
        <w:ind w:left="840"/>
      </w:pPr>
      <w:r>
        <w:t>Built a real-time chat interface with WebSocket functionality.</w:t>
      </w:r>
    </w:p>
    <w:p w14:paraId="22B1107F" w14:textId="77777777" w:rsidR="008857E4" w:rsidRDefault="00000000">
      <w:pPr>
        <w:numPr>
          <w:ilvl w:val="0"/>
          <w:numId w:val="5"/>
        </w:numPr>
        <w:spacing w:line="240" w:lineRule="auto"/>
        <w:ind w:left="840"/>
      </w:pPr>
      <w:r>
        <w:t>Implemented group chat and typing indicators.</w:t>
      </w:r>
    </w:p>
    <w:p w14:paraId="7DD29799" w14:textId="77777777" w:rsidR="008857E4" w:rsidRDefault="00000000">
      <w:pPr>
        <w:numPr>
          <w:ilvl w:val="0"/>
          <w:numId w:val="5"/>
        </w:numPr>
        <w:spacing w:line="240" w:lineRule="auto"/>
        <w:ind w:left="840"/>
      </w:pPr>
      <w:r>
        <w:t>Deployed using Heroku and GitHub for version control.</w:t>
      </w:r>
    </w:p>
    <w:p w14:paraId="130EC305" w14:textId="77777777" w:rsidR="008857E4" w:rsidRDefault="00000000">
      <w:pPr>
        <w:spacing w:line="240" w:lineRule="auto"/>
      </w:pPr>
      <w:r>
        <w:pict w14:anchorId="2AE4FD58">
          <v:rect id="_x0000_i1030" style="width:0;height:1.5pt" o:hralign="center" o:hrstd="t" o:hr="t" fillcolor="#a0a0a0" stroked="f"/>
        </w:pict>
      </w:r>
    </w:p>
    <w:p w14:paraId="385C42CD" w14:textId="77777777" w:rsidR="008857E4" w:rsidRDefault="00000000">
      <w:pPr>
        <w:pStyle w:val="Heading3"/>
        <w:keepNext w:val="0"/>
        <w:keepLines w:val="0"/>
        <w:spacing w:before="0" w:after="0" w:line="240" w:lineRule="auto"/>
      </w:pPr>
      <w:bookmarkStart w:id="7" w:name="_u1kj3jyptrc0" w:colFirst="0" w:colLast="0"/>
      <w:bookmarkEnd w:id="7"/>
      <w:r>
        <w:rPr>
          <w:b/>
          <w:color w:val="000000"/>
          <w:sz w:val="26"/>
          <w:szCs w:val="26"/>
        </w:rPr>
        <w:t>Certifications</w:t>
      </w:r>
    </w:p>
    <w:p w14:paraId="467B7DDA" w14:textId="25293B93" w:rsidR="008857E4" w:rsidRDefault="00000000">
      <w:pPr>
        <w:numPr>
          <w:ilvl w:val="0"/>
          <w:numId w:val="6"/>
        </w:numPr>
        <w:spacing w:line="240" w:lineRule="auto"/>
        <w:ind w:left="840"/>
        <w:rPr>
          <w:lang w:val="en-US"/>
        </w:rPr>
      </w:pPr>
      <w:r>
        <w:t xml:space="preserve">Full Stack Development </w:t>
      </w:r>
      <w:r w:rsidR="00B5556F">
        <w:t>Course</w:t>
      </w:r>
      <w:r>
        <w:t xml:space="preserve"> –</w:t>
      </w:r>
      <w:r w:rsidR="00B5556F">
        <w:rPr>
          <w:lang w:val="en-US"/>
        </w:rPr>
        <w:t>IT Vedant</w:t>
      </w:r>
    </w:p>
    <w:p w14:paraId="0A97E3B3" w14:textId="76D35D2D" w:rsidR="008857E4" w:rsidRDefault="00000000">
      <w:pPr>
        <w:numPr>
          <w:ilvl w:val="0"/>
          <w:numId w:val="6"/>
        </w:numPr>
        <w:spacing w:line="240" w:lineRule="auto"/>
        <w:ind w:left="840"/>
      </w:pPr>
      <w:r>
        <w:t>S</w:t>
      </w:r>
      <w:r w:rsidR="00B5556F">
        <w:t>QL Fundamentals</w:t>
      </w:r>
      <w:r>
        <w:t xml:space="preserve"> –</w:t>
      </w:r>
      <w:r w:rsidR="00B5556F">
        <w:t xml:space="preserve"> Hacker Rank</w:t>
      </w:r>
    </w:p>
    <w:p w14:paraId="0006F2CB" w14:textId="77777777" w:rsidR="008857E4" w:rsidRDefault="00000000">
      <w:pPr>
        <w:spacing w:line="240" w:lineRule="auto"/>
      </w:pPr>
      <w:r>
        <w:pict w14:anchorId="2DD7E4DF">
          <v:rect id="_x0000_i1031" style="width:0;height:1.5pt" o:hralign="center" o:hrstd="t" o:hr="t" fillcolor="#a0a0a0" stroked="f"/>
        </w:pict>
      </w:r>
    </w:p>
    <w:p w14:paraId="259D0208" w14:textId="77777777" w:rsidR="008857E4" w:rsidRDefault="00000000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6"/>
          <w:szCs w:val="26"/>
        </w:rPr>
      </w:pPr>
      <w:bookmarkStart w:id="8" w:name="_uqlxlfxug7co" w:colFirst="0" w:colLast="0"/>
      <w:bookmarkEnd w:id="8"/>
      <w:r>
        <w:rPr>
          <w:b/>
          <w:color w:val="000000"/>
          <w:sz w:val="26"/>
          <w:szCs w:val="26"/>
        </w:rPr>
        <w:t>Soft Skills</w:t>
      </w:r>
    </w:p>
    <w:p w14:paraId="1363ADCC" w14:textId="77777777" w:rsidR="008857E4" w:rsidRDefault="00000000">
      <w:pPr>
        <w:spacing w:line="240" w:lineRule="auto"/>
      </w:pPr>
      <w:r>
        <w:t>Team Collaboration | Problem Solving | Quick Learner | Time Management</w:t>
      </w:r>
    </w:p>
    <w:p w14:paraId="720F37C2" w14:textId="77777777" w:rsidR="008857E4" w:rsidRDefault="00000000">
      <w:pPr>
        <w:spacing w:line="240" w:lineRule="auto"/>
      </w:pPr>
      <w:r>
        <w:pict w14:anchorId="4E7418ED">
          <v:rect id="_x0000_i1032" style="width:0;height:1.5pt" o:hralign="center" o:hrstd="t" o:hr="t" fillcolor="#a0a0a0" stroked="f"/>
        </w:pict>
      </w:r>
    </w:p>
    <w:p w14:paraId="4CDB06B6" w14:textId="77777777" w:rsidR="008857E4" w:rsidRDefault="00000000">
      <w:pPr>
        <w:pStyle w:val="Heading3"/>
        <w:keepNext w:val="0"/>
        <w:keepLines w:val="0"/>
        <w:spacing w:before="0" w:after="0" w:line="240" w:lineRule="auto"/>
        <w:rPr>
          <w:b/>
          <w:color w:val="000000"/>
          <w:sz w:val="26"/>
          <w:szCs w:val="26"/>
        </w:rPr>
      </w:pPr>
      <w:bookmarkStart w:id="9" w:name="_607bg8p4zw5r" w:colFirst="0" w:colLast="0"/>
      <w:bookmarkEnd w:id="9"/>
      <w:r>
        <w:rPr>
          <w:b/>
          <w:color w:val="000000"/>
          <w:sz w:val="26"/>
          <w:szCs w:val="26"/>
        </w:rPr>
        <w:t>Declaration</w:t>
      </w:r>
    </w:p>
    <w:p w14:paraId="099D4A10" w14:textId="77777777" w:rsidR="008857E4" w:rsidRDefault="00000000">
      <w:pPr>
        <w:spacing w:line="240" w:lineRule="auto"/>
      </w:pPr>
      <w:r>
        <w:t>I hereby declare that the above information is true to the best of my knowledge.</w:t>
      </w:r>
    </w:p>
    <w:sectPr w:rsidR="008857E4">
      <w:pgSz w:w="12240" w:h="15840"/>
      <w:pgMar w:top="560" w:right="680" w:bottom="320" w:left="7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3D218" w14:textId="77777777" w:rsidR="00AF3B81" w:rsidRDefault="00AF3B81">
      <w:pPr>
        <w:spacing w:line="240" w:lineRule="auto"/>
      </w:pPr>
      <w:r>
        <w:separator/>
      </w:r>
    </w:p>
  </w:endnote>
  <w:endnote w:type="continuationSeparator" w:id="0">
    <w:p w14:paraId="36E72601" w14:textId="77777777" w:rsidR="00AF3B81" w:rsidRDefault="00AF3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7881" w14:textId="77777777" w:rsidR="00AF3B81" w:rsidRDefault="00AF3B81">
      <w:r>
        <w:separator/>
      </w:r>
    </w:p>
  </w:footnote>
  <w:footnote w:type="continuationSeparator" w:id="0">
    <w:p w14:paraId="232228EA" w14:textId="77777777" w:rsidR="00AF3B81" w:rsidRDefault="00AF3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tabs>
          <w:tab w:val="left" w:pos="840"/>
        </w:tabs>
        <w:ind w:left="156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pos="840"/>
        </w:tabs>
        <w:ind w:left="228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pos="840"/>
        </w:tabs>
        <w:ind w:left="300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pos="840"/>
        </w:tabs>
        <w:ind w:left="372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pos="840"/>
        </w:tabs>
        <w:ind w:left="444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pos="840"/>
        </w:tabs>
        <w:ind w:left="516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pos="840"/>
        </w:tabs>
        <w:ind w:left="588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pos="840"/>
        </w:tabs>
        <w:ind w:left="660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pos="840"/>
        </w:tabs>
        <w:ind w:left="732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tabs>
          <w:tab w:val="left" w:pos="840"/>
        </w:tabs>
        <w:ind w:left="156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pos="840"/>
        </w:tabs>
        <w:ind w:left="228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pos="840"/>
        </w:tabs>
        <w:ind w:left="300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pos="840"/>
        </w:tabs>
        <w:ind w:left="372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pos="840"/>
        </w:tabs>
        <w:ind w:left="444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pos="840"/>
        </w:tabs>
        <w:ind w:left="516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pos="840"/>
        </w:tabs>
        <w:ind w:left="588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pos="840"/>
        </w:tabs>
        <w:ind w:left="660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pos="840"/>
        </w:tabs>
        <w:ind w:left="732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tabs>
          <w:tab w:val="left" w:pos="840"/>
        </w:tabs>
        <w:ind w:left="156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pos="840"/>
        </w:tabs>
        <w:ind w:left="228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pos="840"/>
        </w:tabs>
        <w:ind w:left="300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pos="840"/>
        </w:tabs>
        <w:ind w:left="372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pos="840"/>
        </w:tabs>
        <w:ind w:left="444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pos="840"/>
        </w:tabs>
        <w:ind w:left="516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pos="840"/>
        </w:tabs>
        <w:ind w:left="588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pos="840"/>
        </w:tabs>
        <w:ind w:left="660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pos="840"/>
        </w:tabs>
        <w:ind w:left="732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tabs>
          <w:tab w:val="left" w:pos="840"/>
        </w:tabs>
        <w:ind w:left="156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pos="840"/>
        </w:tabs>
        <w:ind w:left="228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pos="840"/>
        </w:tabs>
        <w:ind w:left="300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pos="840"/>
        </w:tabs>
        <w:ind w:left="372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pos="840"/>
        </w:tabs>
        <w:ind w:left="444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pos="840"/>
        </w:tabs>
        <w:ind w:left="516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pos="840"/>
        </w:tabs>
        <w:ind w:left="588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pos="840"/>
        </w:tabs>
        <w:ind w:left="660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pos="840"/>
        </w:tabs>
        <w:ind w:left="7320" w:hanging="360"/>
      </w:pPr>
      <w:rPr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tabs>
          <w:tab w:val="left" w:pos="840"/>
        </w:tabs>
        <w:ind w:left="156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pos="840"/>
        </w:tabs>
        <w:ind w:left="228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pos="840"/>
        </w:tabs>
        <w:ind w:left="300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pos="840"/>
        </w:tabs>
        <w:ind w:left="372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pos="840"/>
        </w:tabs>
        <w:ind w:left="444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pos="840"/>
        </w:tabs>
        <w:ind w:left="516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pos="840"/>
        </w:tabs>
        <w:ind w:left="588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pos="840"/>
        </w:tabs>
        <w:ind w:left="660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pos="840"/>
        </w:tabs>
        <w:ind w:left="7320" w:hanging="360"/>
      </w:pPr>
      <w:rPr>
        <w:u w:val="none"/>
      </w:rPr>
    </w:lvl>
  </w:abstractNum>
  <w:abstractNum w:abstractNumId="5" w15:restartNumberingAfterBreak="0">
    <w:nsid w:val="3676791B"/>
    <w:multiLevelType w:val="hybridMultilevel"/>
    <w:tmpl w:val="E4E4A4EE"/>
    <w:lvl w:ilvl="0" w:tplc="7DEAD67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26FE2"/>
    <w:multiLevelType w:val="hybridMultilevel"/>
    <w:tmpl w:val="028AA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tabs>
          <w:tab w:val="left" w:pos="840"/>
        </w:tabs>
        <w:ind w:left="156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left" w:pos="840"/>
        </w:tabs>
        <w:ind w:left="228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left" w:pos="840"/>
        </w:tabs>
        <w:ind w:left="300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left" w:pos="840"/>
        </w:tabs>
        <w:ind w:left="372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left" w:pos="840"/>
        </w:tabs>
        <w:ind w:left="444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left" w:pos="840"/>
        </w:tabs>
        <w:ind w:left="516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left" w:pos="840"/>
        </w:tabs>
        <w:ind w:left="588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left" w:pos="840"/>
        </w:tabs>
        <w:ind w:left="660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left" w:pos="840"/>
        </w:tabs>
        <w:ind w:left="7320" w:hanging="360"/>
      </w:pPr>
      <w:rPr>
        <w:u w:val="none"/>
      </w:rPr>
    </w:lvl>
  </w:abstractNum>
  <w:num w:numId="1" w16cid:durableId="994914505">
    <w:abstractNumId w:val="3"/>
  </w:num>
  <w:num w:numId="2" w16cid:durableId="1047027746">
    <w:abstractNumId w:val="2"/>
  </w:num>
  <w:num w:numId="3" w16cid:durableId="999231644">
    <w:abstractNumId w:val="7"/>
  </w:num>
  <w:num w:numId="4" w16cid:durableId="1662731074">
    <w:abstractNumId w:val="1"/>
  </w:num>
  <w:num w:numId="5" w16cid:durableId="1775783145">
    <w:abstractNumId w:val="0"/>
  </w:num>
  <w:num w:numId="6" w16cid:durableId="1182937490">
    <w:abstractNumId w:val="4"/>
  </w:num>
  <w:num w:numId="7" w16cid:durableId="133837291">
    <w:abstractNumId w:val="6"/>
  </w:num>
  <w:num w:numId="8" w16cid:durableId="1780294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E4"/>
    <w:rsid w:val="0003236E"/>
    <w:rsid w:val="00165319"/>
    <w:rsid w:val="002314C5"/>
    <w:rsid w:val="0032186A"/>
    <w:rsid w:val="005D6F8E"/>
    <w:rsid w:val="006E06A3"/>
    <w:rsid w:val="00791DB6"/>
    <w:rsid w:val="007A1E45"/>
    <w:rsid w:val="008857E4"/>
    <w:rsid w:val="008C6E40"/>
    <w:rsid w:val="009B3E67"/>
    <w:rsid w:val="009B6AAA"/>
    <w:rsid w:val="009C1B03"/>
    <w:rsid w:val="00A74E15"/>
    <w:rsid w:val="00AA7702"/>
    <w:rsid w:val="00AB29E0"/>
    <w:rsid w:val="00AF3B81"/>
    <w:rsid w:val="00B5556F"/>
    <w:rsid w:val="00C05D29"/>
    <w:rsid w:val="00D0633D"/>
    <w:rsid w:val="00D454C4"/>
    <w:rsid w:val="00E42E51"/>
    <w:rsid w:val="00E46080"/>
    <w:rsid w:val="00F4045B"/>
    <w:rsid w:val="0460093C"/>
    <w:rsid w:val="05661982"/>
    <w:rsid w:val="1716356E"/>
    <w:rsid w:val="17841624"/>
    <w:rsid w:val="1C6D1361"/>
    <w:rsid w:val="21166F57"/>
    <w:rsid w:val="2CA568CE"/>
    <w:rsid w:val="3CE974FE"/>
    <w:rsid w:val="40192BB8"/>
    <w:rsid w:val="42F951EF"/>
    <w:rsid w:val="4A8536D2"/>
    <w:rsid w:val="4A8D0ADE"/>
    <w:rsid w:val="6ED43FE2"/>
    <w:rsid w:val="6F3B4C8B"/>
    <w:rsid w:val="7867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A09"/>
  <w15:docId w15:val="{650141FE-0B0E-451A-8F97-B373949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B555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5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A74E15"/>
    <w:pPr>
      <w:ind w:left="720"/>
      <w:contextualSpacing/>
    </w:pPr>
  </w:style>
  <w:style w:type="paragraph" w:styleId="NormalWeb">
    <w:name w:val="Normal (Web)"/>
    <w:basedOn w:val="Normal"/>
    <w:rsid w:val="005D6F8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rsid w:val="00E460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9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dhiya-maan-95aa77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Adhiya Maan</cp:lastModifiedBy>
  <cp:revision>9</cp:revision>
  <cp:lastPrinted>2025-07-28T16:20:00Z</cp:lastPrinted>
  <dcterms:created xsi:type="dcterms:W3CDTF">2025-06-12T06:56:00Z</dcterms:created>
  <dcterms:modified xsi:type="dcterms:W3CDTF">2025-07-28T16:21:00Z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A215E64F808A471B954EED11293F258C_12</vt:lpwstr>
  </property>
</Properties>
</file>